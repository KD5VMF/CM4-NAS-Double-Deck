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CM4 NAS Double Deck Setup Guide</w:t>
      </w:r>
    </w:p>
    <w:p>
      <w:pPr>
        <w:pStyle w:val="Heading2"/>
      </w:pPr>
      <w:r>
        <w:t>🔧 Step 2: Flash Raspberry Pi OS Lite</w:t>
      </w:r>
    </w:p>
    <w:p>
      <w:r>
        <w:t>1. Download Raspberry Pi OS Lite (64-bit)</w:t>
      </w:r>
    </w:p>
    <w:p>
      <w:r>
        <w:t>2. Use Raspberry Pi Imager to:</w:t>
      </w:r>
    </w:p>
    <w:p>
      <w:pPr>
        <w:pStyle w:val="ListBullet"/>
      </w:pPr>
      <w:r>
        <w:t xml:space="preserve">   - Flash the image</w:t>
      </w:r>
    </w:p>
    <w:p>
      <w:pPr>
        <w:pStyle w:val="ListBullet"/>
      </w:pPr>
      <w:r>
        <w:t xml:space="preserve">   - Set SSH, hostname, Wi-Fi (if needed)</w:t>
      </w:r>
    </w:p>
    <w:p>
      <w:r>
        <w:t>3. Boot up your CM4 NAS device with keyboard/monitor (or SSH in)</w:t>
      </w:r>
    </w:p>
    <w:p>
      <w:pPr>
        <w:pStyle w:val="Heading2"/>
      </w:pPr>
      <w:r>
        <w:t>📦 Step 3: Enable SPI, I2C, USB, and RTC</w:t>
      </w:r>
    </w:p>
    <w:p>
      <w:r>
        <w:t>Edit /boot/config.txt:</w:t>
      </w:r>
    </w:p>
    <w:p>
      <w:r>
        <w:br/>
        <w:t># Enable SPI for LCD</w:t>
        <w:br/>
        <w:t>dtparam=spi=on</w:t>
        <w:br/>
        <w:br/>
        <w:t># Enable USB 2.0 ports</w:t>
        <w:br/>
        <w:t>dtoverlay=dwc2,dr_mode=host</w:t>
        <w:br/>
        <w:br/>
        <w:t># Enable I2C RTC</w:t>
        <w:br/>
        <w:t>dtoverlay=i2c-rtc,pcf85063a</w:t>
        <w:br/>
      </w:r>
    </w:p>
    <w:p>
      <w:r>
        <w:t>Then reboot:</w:t>
      </w:r>
    </w:p>
    <w:p>
      <w:pPr>
        <w:pStyle w:val="IntenseQuote"/>
      </w:pPr>
      <w:r>
        <w:t>sudo reboot</w:t>
      </w:r>
    </w:p>
    <w:p>
      <w:r>
        <w:t>Check RTC:</w:t>
      </w:r>
    </w:p>
    <w:p>
      <w:pPr>
        <w:pStyle w:val="IntenseQuote"/>
      </w:pPr>
      <w:r>
        <w:t>sudo hwclock -r</w:t>
      </w:r>
    </w:p>
    <w:p>
      <w:pPr>
        <w:pStyle w:val="Heading2"/>
      </w:pPr>
      <w:r>
        <w:t>📺 Step 4: Install LCD Display Script</w:t>
      </w:r>
    </w:p>
    <w:p>
      <w:r>
        <w:t>Install dependencies:</w:t>
      </w:r>
    </w:p>
    <w:p>
      <w:pPr>
        <w:pStyle w:val="IntenseQuote"/>
      </w:pPr>
      <w:r>
        <w:br/>
        <w:t>sudo apt update</w:t>
        <w:br/>
        <w:t>sudo apt install python3-numpy python3-pil python3-psutil -y</w:t>
        <w:br/>
      </w:r>
    </w:p>
    <w:p>
      <w:r>
        <w:t>Download the LCD script:</w:t>
      </w:r>
    </w:p>
    <w:p>
      <w:pPr>
        <w:pStyle w:val="IntenseQuote"/>
      </w:pPr>
      <w:r>
        <w:br/>
        <w:t>wget https://www.waveshare.net/w/upload/7/73/CM4-NAS-Double-Deck_Demo.zip</w:t>
        <w:br/>
        <w:t>unzip CM4-NAS-Double-Deck_Demo.zip</w:t>
        <w:br/>
        <w:t>cd CM4-NAS-Double-Deck_Demo/RaspberryPi/example</w:t>
        <w:br/>
      </w:r>
    </w:p>
    <w:p>
      <w:r>
        <w:t>Test run:</w:t>
      </w:r>
    </w:p>
    <w:p>
      <w:pPr>
        <w:pStyle w:val="IntenseQuote"/>
      </w:pPr>
      <w:r>
        <w:t>python3 main.py</w:t>
      </w:r>
    </w:p>
    <w:p>
      <w:r>
        <w:t>Auto-start on boot: Edit /etc/rc.local and insert before exit 0:</w:t>
      </w:r>
    </w:p>
    <w:p>
      <w:pPr>
        <w:pStyle w:val="IntenseQuote"/>
      </w:pPr>
      <w:r>
        <w:br/>
        <w:t>cd /home/pi/CM4-NAS-Double-Deck_Demo/RaspberryPi/example</w:t>
        <w:br/>
        <w:t>sudo python3 main.py &amp;</w:t>
        <w:br/>
      </w:r>
    </w:p>
    <w:p>
      <w:pPr>
        <w:pStyle w:val="Heading2"/>
      </w:pPr>
      <w:r>
        <w:t>🗄 Step 5: Set Up NAS (OMV Only)</w:t>
      </w:r>
    </w:p>
    <w:p>
      <w:r>
        <w:t>Run:</w:t>
      </w:r>
    </w:p>
    <w:p>
      <w:pPr>
        <w:pStyle w:val="IntenseQuote"/>
      </w:pPr>
      <w:r>
        <w:t>wget -O - https://github.com/OpenMediaVault-Plugin-Developers/installScript/raw/master/install | sudo bash</w:t>
      </w:r>
    </w:p>
    <w:p>
      <w:r>
        <w:t>Then access via browser: http://&lt;IP_ADDRESS&gt;/</w:t>
      </w:r>
    </w:p>
    <w:p>
      <w:pPr>
        <w:pStyle w:val="Heading2"/>
      </w:pPr>
      <w:r>
        <w:t>🌐 Step 6: Networking</w:t>
      </w:r>
    </w:p>
    <w:p>
      <w:r>
        <w:t>If using Ethernet: Just plug it in</w:t>
      </w:r>
    </w:p>
    <w:p>
      <w:r>
        <w:t>If using Wi-Fi:</w:t>
      </w:r>
    </w:p>
    <w:p>
      <w:r>
        <w:t>Use raspi-config:</w:t>
      </w:r>
    </w:p>
    <w:p>
      <w:pPr>
        <w:pStyle w:val="IntenseQuote"/>
      </w:pPr>
      <w:r>
        <w:t>sudo raspi-config</w:t>
      </w:r>
    </w:p>
    <w:p>
      <w:r>
        <w:t>Go to Network Options → Wi-Fi</w:t>
      </w:r>
    </w:p>
    <w:p>
      <w:r>
        <w:t>Or manually edit:</w:t>
      </w:r>
    </w:p>
    <w:p>
      <w:pPr>
        <w:pStyle w:val="IntenseQuote"/>
      </w:pPr>
      <w:r>
        <w:t>sudo nano /etc/wpa_supplicant/wpa_supplicant.conf</w:t>
      </w:r>
    </w:p>
    <w:p>
      <w:r>
        <w:t>Add:</w:t>
      </w:r>
    </w:p>
    <w:p>
      <w:pPr>
        <w:pStyle w:val="IntenseQuote"/>
      </w:pPr>
      <w:r>
        <w:br/>
        <w:t>network={</w:t>
        <w:br/>
        <w:t xml:space="preserve">    ssid="YourWiFiSSID"</w:t>
        <w:br/>
        <w:t xml:space="preserve">    psk="YourWiFiPassword"</w:t>
        <w:br/>
        <w:t>}</w:t>
        <w:br/>
      </w:r>
    </w:p>
    <w:p>
      <w:pPr>
        <w:pStyle w:val="Heading2"/>
      </w:pPr>
      <w:r>
        <w:t>✅ Summary</w:t>
      </w:r>
    </w:p>
    <w:p>
      <w:r>
        <w:t>Raspberry Pi OS</w:t>
        <w:tab/>
        <w:t>✅</w:t>
      </w:r>
    </w:p>
    <w:p>
      <w:r>
        <w:t>RTC</w:t>
        <w:tab/>
        <w:t>✅</w:t>
      </w:r>
    </w:p>
    <w:p>
      <w:r>
        <w:t>USB, SPI, I2C</w:t>
        <w:tab/>
        <w:t>✅</w:t>
      </w:r>
    </w:p>
    <w:p>
      <w:r>
        <w:t>LCD Display</w:t>
        <w:tab/>
        <w:t>✅</w:t>
      </w:r>
    </w:p>
    <w:p>
      <w:r>
        <w:t>NAS Sharing</w:t>
        <w:tab/>
        <w:t>✅ (OMV)</w:t>
      </w:r>
    </w:p>
    <w:p>
      <w:r>
        <w:t>Network (Wi-Fi or NIC)</w:t>
        <w:tab/>
        <w:t>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